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A6511" w:rsidRDefault="00000000">
      <w:pPr>
        <w:pStyle w:val="Title"/>
      </w:pPr>
      <w:r>
        <w:t>Project Proposal: Simple Network Scanner with Rust and ICED GUI</w:t>
      </w:r>
    </w:p>
    <w:p w:rsidR="007E02D3" w:rsidRPr="007E02D3" w:rsidRDefault="00000000" w:rsidP="007E02D3">
      <w:pPr>
        <w:pStyle w:val="Heading1"/>
      </w:pPr>
      <w:r>
        <w:t>1. Introduction</w:t>
      </w:r>
    </w:p>
    <w:p w:rsidR="005A6511" w:rsidRDefault="00000000" w:rsidP="00613FB0">
      <w:pPr>
        <w:jc w:val="both"/>
      </w:pPr>
      <w:r>
        <w:t>Network security is a critical aspect of managing and maintaining IT systems. For this school project, we propose to develop a simple network scanner using the Rust programming language, accompanied by a graphical user interface (GUI) built with the ICED library. The network scanner will enable users to scan open ports on a specified IP address and display the results in a user-friendly interface. This project aims to provide a hands-on demonstration of fundamental network communication concepts through a functional and accessible tool.</w:t>
      </w:r>
    </w:p>
    <w:p w:rsidR="005A6511" w:rsidRDefault="00000000">
      <w:pPr>
        <w:pStyle w:val="Heading1"/>
      </w:pPr>
      <w:r>
        <w:t>2. Objective</w:t>
      </w:r>
    </w:p>
    <w:p w:rsidR="005A6511" w:rsidRDefault="00000000">
      <w:r>
        <w:t>The primary objective of this project is to create a basic tool that:</w:t>
      </w:r>
      <w:r>
        <w:br/>
        <w:t>- Scans for open TCP ports on a target IP address.</w:t>
      </w:r>
      <w:r>
        <w:br/>
        <w:t>- Provides a user-friendly graphical interface using the ICED library.</w:t>
      </w:r>
      <w:r>
        <w:br/>
        <w:t>- Demonstrates core concepts of network communication and port scanning.</w:t>
      </w:r>
    </w:p>
    <w:p w:rsidR="005A6511" w:rsidRDefault="00000000">
      <w:pPr>
        <w:pStyle w:val="Heading1"/>
      </w:pPr>
      <w:r>
        <w:t>3. Project Scope</w:t>
      </w:r>
    </w:p>
    <w:p w:rsidR="005A6511" w:rsidRDefault="00000000">
      <w:r>
        <w:t>The scope of the network scanner will include the following key features:</w:t>
      </w:r>
      <w:r>
        <w:br/>
        <w:t>- Single IP Port Scanning: The tool will allow users to scan a specific IP address for open TCP ports within a given range.</w:t>
      </w:r>
      <w:r>
        <w:br/>
        <w:t>- ICED-based GUI: The graphical interface will enable users to input an IP address, specify a port range, and view scan results in real-time.</w:t>
      </w:r>
      <w:r>
        <w:br/>
        <w:t>- Basic Reporting: The results of the scan (open/closed ports) will be displayed within the GUI, providing a clear and concise summary.</w:t>
      </w:r>
    </w:p>
    <w:p w:rsidR="005A6511" w:rsidRDefault="00000000">
      <w:pPr>
        <w:pStyle w:val="Heading1"/>
      </w:pPr>
      <w:r>
        <w:t>4. Features &amp; Functionality</w:t>
      </w:r>
    </w:p>
    <w:p w:rsidR="005A6511" w:rsidRDefault="00000000">
      <w:pPr>
        <w:pStyle w:val="Heading2"/>
      </w:pPr>
      <w:r>
        <w:t>4.1 Port Scanning</w:t>
      </w:r>
    </w:p>
    <w:p w:rsidR="005A6511" w:rsidRDefault="00000000">
      <w:r>
        <w:t>The network scanner will attempt to connect to a specified list of common TCP ports (e.g., ports 1-1024) on a target IP address.</w:t>
      </w:r>
      <w:r>
        <w:br/>
        <w:t>If a port is open, the scanner will mark it as 'open' in the results; otherwise, it will be listed as 'closed.'</w:t>
      </w:r>
    </w:p>
    <w:p w:rsidR="005A6511" w:rsidRDefault="00000000">
      <w:pPr>
        <w:pStyle w:val="Heading2"/>
      </w:pPr>
      <w:r>
        <w:lastRenderedPageBreak/>
        <w:t>4.2 ICED GUI</w:t>
      </w:r>
    </w:p>
    <w:p w:rsidR="005A6511" w:rsidRDefault="00000000">
      <w:r>
        <w:t>The user interface, built with the ICED library, will provide the following functionalities:</w:t>
      </w:r>
      <w:r>
        <w:br/>
        <w:t>- Input fields for entering a target IP address and defining the range of ports to be scanned (e.g., from port 1 to 1024).</w:t>
      </w:r>
      <w:r>
        <w:br/>
        <w:t>- A start button to initiate the scan.</w:t>
      </w:r>
      <w:r>
        <w:br/>
        <w:t>- A real-time display of the scan results, showing which ports are open or closed.</w:t>
      </w:r>
    </w:p>
    <w:p w:rsidR="005A6511" w:rsidRDefault="00000000">
      <w:pPr>
        <w:pStyle w:val="Heading2"/>
      </w:pPr>
      <w:r>
        <w:t>4.3 Real-Time Scan Updates</w:t>
      </w:r>
    </w:p>
    <w:p w:rsidR="005A6511" w:rsidRDefault="00000000">
      <w:r>
        <w:t>The GUI will display scan results in real-time as each port is scanned. The list will update dynamically, showing the status (open/closed) of each port in the specified range.</w:t>
      </w:r>
      <w:r w:rsidR="00613FB0">
        <w:t xml:space="preserve"> </w:t>
      </w:r>
    </w:p>
    <w:p w:rsidR="00613FB0" w:rsidRDefault="00613FB0">
      <w:r>
        <w:t>(Other features would be added depends on project timeline)</w:t>
      </w:r>
    </w:p>
    <w:p w:rsidR="005A6511" w:rsidRDefault="00000000">
      <w:pPr>
        <w:pStyle w:val="Heading1"/>
      </w:pPr>
      <w:r>
        <w:t>5. Tools &amp; Technologies</w:t>
      </w:r>
    </w:p>
    <w:p w:rsidR="00613FB0" w:rsidRDefault="00000000" w:rsidP="00613FB0">
      <w:r>
        <w:t>The development of this project will rely on the following technologies:</w:t>
      </w:r>
      <w:r>
        <w:br/>
      </w:r>
      <w:r w:rsidR="00613FB0">
        <w:t xml:space="preserve">- </w:t>
      </w:r>
      <w:r>
        <w:t>Rust: Rust will be used to implement the core functionality of the network scanner, leveraging its performance and memory safety features.</w:t>
      </w:r>
      <w:r>
        <w:br/>
        <w:t>- ICED: The ICED library will be utilized to build a minimal and intuitive graphical interface for the application.</w:t>
      </w:r>
      <w:r>
        <w:br/>
        <w:t xml:space="preserve">- </w:t>
      </w:r>
      <w:proofErr w:type="gramStart"/>
      <w:r>
        <w:t>std::</w:t>
      </w:r>
      <w:proofErr w:type="gramEnd"/>
      <w:r>
        <w:t>net: Rust’s standard networking library, std::net, will handle the TCP connections required for port scanning.</w:t>
      </w:r>
      <w:r w:rsidR="00613FB0">
        <w:t xml:space="preserve"> (Other libraries would be added depends on project scope and features)</w:t>
      </w:r>
    </w:p>
    <w:p w:rsidR="00213227" w:rsidRDefault="00213227" w:rsidP="00213227">
      <w:pPr>
        <w:pStyle w:val="Heading1"/>
      </w:pPr>
      <w:r>
        <w:t>Mockup Design</w:t>
      </w:r>
    </w:p>
    <w:p w:rsidR="007E02D3" w:rsidRDefault="00213227" w:rsidP="00613FB0">
      <w:r>
        <w:rPr>
          <w:noProof/>
        </w:rPr>
        <w:drawing>
          <wp:inline distT="0" distB="0" distL="0" distR="0">
            <wp:extent cx="5486400" cy="3313430"/>
            <wp:effectExtent l="0" t="0" r="0" b="1270"/>
            <wp:docPr id="291327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327818" name="Picture 29132781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2D3" w:rsidRPr="007E02D3" w:rsidRDefault="007E02D3" w:rsidP="007E02D3">
      <w:pPr>
        <w:pStyle w:val="Heading1"/>
        <w:rPr>
          <w:sz w:val="40"/>
          <w:szCs w:val="40"/>
        </w:rPr>
      </w:pPr>
      <w:r w:rsidRPr="007E02D3">
        <w:rPr>
          <w:sz w:val="40"/>
          <w:szCs w:val="40"/>
        </w:rPr>
        <w:lastRenderedPageBreak/>
        <w:t>Team Members</w:t>
      </w:r>
    </w:p>
    <w:p w:rsidR="007E02D3" w:rsidRPr="007E02D3" w:rsidRDefault="007E02D3" w:rsidP="007E02D3">
      <w:pPr>
        <w:pStyle w:val="ListParagraph"/>
        <w:numPr>
          <w:ilvl w:val="0"/>
          <w:numId w:val="14"/>
        </w:numPr>
        <w:rPr>
          <w:sz w:val="32"/>
          <w:szCs w:val="32"/>
        </w:rPr>
      </w:pPr>
      <w:r w:rsidRPr="007E02D3">
        <w:rPr>
          <w:sz w:val="32"/>
          <w:szCs w:val="32"/>
        </w:rPr>
        <w:t>Phone Myat Pyae Sone (67011642)</w:t>
      </w:r>
    </w:p>
    <w:p w:rsidR="007E02D3" w:rsidRPr="007E02D3" w:rsidRDefault="007E02D3" w:rsidP="007E02D3">
      <w:pPr>
        <w:pStyle w:val="ListParagraph"/>
        <w:numPr>
          <w:ilvl w:val="0"/>
          <w:numId w:val="14"/>
        </w:numPr>
        <w:rPr>
          <w:sz w:val="32"/>
          <w:szCs w:val="32"/>
        </w:rPr>
      </w:pPr>
      <w:r w:rsidRPr="007E02D3">
        <w:rPr>
          <w:sz w:val="32"/>
          <w:szCs w:val="32"/>
        </w:rPr>
        <w:t>La Min Maung (67011615)</w:t>
      </w:r>
    </w:p>
    <w:p w:rsidR="007E02D3" w:rsidRDefault="007E02D3" w:rsidP="00613FB0"/>
    <w:sectPr w:rsidR="007E02D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DEC40B4"/>
    <w:multiLevelType w:val="hybridMultilevel"/>
    <w:tmpl w:val="B1DCD1EA"/>
    <w:lvl w:ilvl="0" w:tplc="0178BDCC">
      <w:start w:val="5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E8713D7"/>
    <w:multiLevelType w:val="hybridMultilevel"/>
    <w:tmpl w:val="2DAEF9F0"/>
    <w:lvl w:ilvl="0" w:tplc="2E642350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A678A5"/>
    <w:multiLevelType w:val="hybridMultilevel"/>
    <w:tmpl w:val="79948934"/>
    <w:lvl w:ilvl="0" w:tplc="B5DA0F26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375A15"/>
    <w:multiLevelType w:val="hybridMultilevel"/>
    <w:tmpl w:val="0DDE6CDC"/>
    <w:lvl w:ilvl="0" w:tplc="E544F15C">
      <w:start w:val="5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531B08"/>
    <w:multiLevelType w:val="hybridMultilevel"/>
    <w:tmpl w:val="17AC6564"/>
    <w:lvl w:ilvl="0" w:tplc="BD68CB04">
      <w:start w:val="5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2645084">
    <w:abstractNumId w:val="8"/>
  </w:num>
  <w:num w:numId="2" w16cid:durableId="1948269398">
    <w:abstractNumId w:val="6"/>
  </w:num>
  <w:num w:numId="3" w16cid:durableId="696929786">
    <w:abstractNumId w:val="5"/>
  </w:num>
  <w:num w:numId="4" w16cid:durableId="531458397">
    <w:abstractNumId w:val="4"/>
  </w:num>
  <w:num w:numId="5" w16cid:durableId="2102724137">
    <w:abstractNumId w:val="7"/>
  </w:num>
  <w:num w:numId="6" w16cid:durableId="1197962376">
    <w:abstractNumId w:val="3"/>
  </w:num>
  <w:num w:numId="7" w16cid:durableId="1186137214">
    <w:abstractNumId w:val="2"/>
  </w:num>
  <w:num w:numId="8" w16cid:durableId="497505484">
    <w:abstractNumId w:val="1"/>
  </w:num>
  <w:num w:numId="9" w16cid:durableId="1021129379">
    <w:abstractNumId w:val="0"/>
  </w:num>
  <w:num w:numId="10" w16cid:durableId="1799110145">
    <w:abstractNumId w:val="12"/>
  </w:num>
  <w:num w:numId="11" w16cid:durableId="783770669">
    <w:abstractNumId w:val="13"/>
  </w:num>
  <w:num w:numId="12" w16cid:durableId="2050060899">
    <w:abstractNumId w:val="9"/>
  </w:num>
  <w:num w:numId="13" w16cid:durableId="244148156">
    <w:abstractNumId w:val="11"/>
  </w:num>
  <w:num w:numId="14" w16cid:durableId="125574609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13227"/>
    <w:rsid w:val="0029639D"/>
    <w:rsid w:val="00326F90"/>
    <w:rsid w:val="005A6511"/>
    <w:rsid w:val="00613FB0"/>
    <w:rsid w:val="007E02D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65AAA2"/>
  <w14:defaultImageDpi w14:val="300"/>
  <w15:docId w15:val="{6715B2BB-2C89-2743-9867-61458B845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Phone Myat Pyae Sone</cp:lastModifiedBy>
  <cp:revision>2</cp:revision>
  <dcterms:created xsi:type="dcterms:W3CDTF">2013-12-23T23:15:00Z</dcterms:created>
  <dcterms:modified xsi:type="dcterms:W3CDTF">2024-09-22T08:32:00Z</dcterms:modified>
  <cp:category/>
</cp:coreProperties>
</file>